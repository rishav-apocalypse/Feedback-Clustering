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Clustered Student Feedback Summary</w:t>
      </w:r>
    </w:p>
    <w:p>
      <w:pPr>
        <w:pStyle w:val="Heading1"/>
      </w:pPr>
      <w:r>
        <w:t>Cluster 1: Here are the category labels:</w:t>
        <w:br/>
        <w:br/>
        <w:t>*   **Positive Feedback:**</w:t>
        <w:br/>
        <w:t xml:space="preserve">    *   Clear Explanations: **Instruction Clarity**</w:t>
        <w:br/>
        <w:t xml:space="preserve">    *   Fair Exams: **Assessment Fairness**</w:t>
        <w:br/>
        <w:t xml:space="preserve">    *   Real-World Case Studies: **Practical Application**</w:t>
        <w:br/>
        <w:t xml:space="preserve">    *   Well Structured Syllabus: **Course Organization**</w:t>
        <w:br/>
        <w:br/>
        <w:t>*   **Negative Feedback/Areas for Improvement:**</w:t>
        <w:br/>
        <w:t xml:space="preserve">    *   Pace Too Fast: **Pace &amp; Delivery**</w:t>
        <w:br/>
        <w:t xml:space="preserve">    *   Outdated Content: **Content Relevance**</w:t>
        <w:br/>
        <w:t xml:space="preserve">    *   Outdated Lab Instruments: **Resource Quality**</w:t>
        <w:br/>
        <w:t xml:space="preserve">    *   Unreliable Internet: **Technical Issues**</w:t>
        <w:br/>
        <w:t xml:space="preserve">    *   Noise Issues: **Environment**</w:t>
        <w:br/>
        <w:t xml:space="preserve">    *   Limited Help Outside Class: **Support Availability**</w:t>
      </w:r>
    </w:p>
    <w:p>
      <w:r>
        <w:t>Here's a summary of the feedback, highlighting the main themes:</w:t>
        <w:br/>
        <w:br/>
        <w:t>**Positive Feedback:**</w:t>
        <w:br/>
        <w:br/>
        <w:t>*   **Clear Explanations:** Several reviewers (Maya Reddy, Rohit Das, Sneha Das) praised the teacher's ability to explain concepts clearly.</w:t>
        <w:br/>
        <w:t>*   **Fair Exams:**  Two reviewers (Anjali Patel, Riya Das) found the exams fair and reflective of the coursework.</w:t>
        <w:br/>
        <w:t>*   **Real-World Case Studies:** Two reviewers (Sneha Das, Rohit Reddy) appreciated the inclusion of real-world case studies.</w:t>
        <w:br/>
        <w:t>*   **Well Structured Syllabus:** One reviewer (Riya Das) found the syllabus well structured and up to date.</w:t>
        <w:br/>
        <w:br/>
        <w:t>**Negative Feedback/Areas for Improvement:**</w:t>
        <w:br/>
        <w:br/>
        <w:t>*   **Pace Too Fast:** The most frequent complaint (Tara Reddy, Sneha Sharma, Kabir Das, Maya Singh, Sneha Reddy, Maya Patel, Riya Sharma) was that the pace of the course was too fast.</w:t>
        <w:br/>
        <w:t>*   **Outdated Content:** Several reviewers (Maya Singh, Kunal Reddy, Rohit Sharma) felt that some topics were outdated and irrelevant.</w:t>
        <w:br/>
        <w:t>*   **Outdated Lab Instruments:** Two reviewers (Sneha Reddy, Dev Das) mentioned outdated lab instruments.</w:t>
        <w:br/>
        <w:t>*   **Unreliable Internet:** Two reviewers (Rohit Singh, Riya Das) reported unreliable internet access during lab sessions.</w:t>
        <w:br/>
        <w:t>*   **Noise Issues:** One reviewer (Dev Sharma) found the classroom too noisy, affecting concentration.</w:t>
        <w:br/>
        <w:t>*   **Limited Help Outside Class:** One reviewer (Sneha Reddy) found it difficult to get help outside of class hours.</w:t>
        <w:br/>
        <w:br/>
        <w:t>**Overall:**</w:t>
        <w:br/>
        <w:br/>
        <w:t>The feedback suggests a course with some strengths, particularly in the teacher's ability to explain concepts and the inclusion of real-world examples. However, there are significant areas for improvement, including addressing the fast pace, updating content and lab equipment, improving internet reliability in labs, and potentially reducing classroom noise.</w:t>
      </w:r>
    </w:p>
    <w:p>
      <w:r>
        <w:br/>
      </w:r>
    </w:p>
    <w:p>
      <w:pPr>
        <w:pStyle w:val="Heading1"/>
      </w:pPr>
      <w:r>
        <w:t>Cluster 2: Here are the unique category labels:</w:t>
        <w:br/>
        <w:br/>
        <w:t>*   **Positive Aspects:** **Learning Experience**</w:t>
        <w:br/>
        <w:t>*   **Areas for Improvement:** **Support &amp; Structure**</w:t>
      </w:r>
    </w:p>
    <w:p>
      <w:r>
        <w:t>Here's a summary of the feedback, highlighting the key themes:</w:t>
        <w:br/>
        <w:br/>
        <w:t>**Positive Aspects:**</w:t>
        <w:br/>
        <w:br/>
        <w:t>*   **Faculty Responsiveness:**  The faculty are praised for their quick responses to student doubts.</w:t>
        <w:br/>
        <w:t>*   **Real-World Application:** The inclusion of real-world case studies is highly appreciated.</w:t>
        <w:br/>
        <w:t>*   **Equipment and Environment:** The AV equipment, seating arrangements, and overall classroom environment are generally considered good.</w:t>
        <w:br/>
        <w:t>*   **Fair Assessments:** Exams are perceived as fair and reflective of the course material.</w:t>
        <w:br/>
        <w:t>*   **Syllabus Quality:** The syllabus is well-structured and up-to-date.</w:t>
        <w:br/>
        <w:t>*   **Patience and Clarity:** The faculty is patient and clears doubts well.</w:t>
        <w:br/>
        <w:br/>
        <w:t>**Areas for Improvement:**</w:t>
        <w:br/>
        <w:br/>
        <w:t>*   **Time-Consuming Assignments:** Assignments are considered useful but require a significant time commitment.</w:t>
        <w:br/>
        <w:t>*   **Limited Availability of Help Outside of Class:** Students are struggling to get help outside of class hours.</w:t>
        <w:br/>
        <w:t>*   **Pace of Lectures:** Some students find the lectures rushed and difficult to follow, impacting comprehension.</w:t>
        <w:br/>
        <w:t>*   **Lack of Practical Sessions:** Some students want more practical sessions instead of just theory.</w:t>
        <w:br/>
        <w:t>*   **Lack of Mentorship Opportunities:** There is a need for more mentorship opportunities.</w:t>
        <w:br/>
        <w:t>*   **Classroom Environment:** The classroom environment is too noisy and affects concentration.</w:t>
      </w:r>
    </w:p>
    <w:p>
      <w:r>
        <w:br/>
      </w:r>
    </w:p>
    <w:p>
      <w:pPr>
        <w:pStyle w:val="Heading1"/>
      </w:pPr>
      <w:r>
        <w:t>Cluster 3: Here are the unique category labels:</w:t>
        <w:br/>
        <w:br/>
        <w:t>*   **Positive Aspects:** **Effective Instruction**</w:t>
        <w:br/>
        <w:t>*   **Negative Aspects &amp; Areas for Improvement:** **Areas for Improvement**</w:t>
      </w:r>
    </w:p>
    <w:p>
      <w:r>
        <w:t>Here's a summary of the feedback, highlighting the key themes:</w:t>
        <w:br/>
        <w:br/>
        <w:t>**Positive Aspects:**</w:t>
        <w:br/>
        <w:br/>
        <w:t>*   **Clear Explanations:** Many students praised the teacher's ability to explain concepts clearly.</w:t>
        <w:br/>
        <w:t>*   **Well-Structured Syllabus (Initially):** Some found the syllabus well-structured and up-to-date.</w:t>
        <w:br/>
        <w:t>*   **Real-World Case Studies:** The inclusion of real-world case studies was well-received.</w:t>
        <w:br/>
        <w:t>*   **Fair Exams:** Exams were generally perceived as fair and reflective of the coursework.</w:t>
        <w:br/>
        <w:t>*   **Quick Faculty Response:** The faculty's quick response to questions was appreciated.</w:t>
        <w:br/>
        <w:t>*   **Good AV equipment and seating arrangement (Initially):** Some students found the AV equipment and seating arrangement good.</w:t>
        <w:br/>
        <w:t>*   **Patient Teacher:** One student mentioned the teacher being patient with students and clearing doubts well.</w:t>
        <w:br/>
        <w:t>*   **Effective Group Discussions:** One student found the group discussions very effective.</w:t>
        <w:br/>
        <w:br/>
        <w:t>**Negative Aspects &amp; Areas for Improvement:**</w:t>
        <w:br/>
        <w:br/>
        <w:t>*   **Inconsistent Grading:** **The most frequently mentioned concern was inconsistent grading.** This was a recurring theme across a large number of reviews.</w:t>
        <w:br/>
        <w:t>*   **Outdated Content:** Some topics were perceived as outdated and irrelevant.</w:t>
        <w:br/>
        <w:t>*   **Outdated Lab Instruments:** The lab instruments were reported as being outdated.</w:t>
        <w:br/>
        <w:t>*   **Unreliable Internet:** Internet connectivity issues during labs were a problem.</w:t>
        <w:br/>
        <w:t>*   **Rushed Lectures:** Some students found the lectures rushed and difficult to follow.</w:t>
        <w:br/>
        <w:t>*   **Lack of Mentorship:** A lack of mentorship opportunities was a concern.</w:t>
        <w:br/>
        <w:t>*   **Time-Consuming Assignments:** Assignments were seen as useful but overly time-consuming.</w:t>
        <w:br/>
        <w:t>*   **Limited Support Outside of Class:** Difficulty getting help outside of class hours.</w:t>
        <w:br/>
        <w:t>*   **Stressful Assessment:** Too many surprise tests, causing stress.</w:t>
        <w:br/>
        <w:t>*   **Noisy Classroom:** The classroom environment was too noisy, affecting concentration.</w:t>
        <w:br/>
        <w:t>*   **Need for More Practical Sessions:** Too much theory, and a need for more practical sessions.</w:t>
        <w:br/>
        <w:t>*   **Pace of Lectures:** The pace of lectures was sometimes too fast.</w:t>
      </w:r>
    </w:p>
    <w:p>
      <w:r>
        <w:br/>
      </w:r>
    </w:p>
    <w:p>
      <w:pPr>
        <w:pStyle w:val="Heading1"/>
      </w:pPr>
      <w:r>
        <w:t>Cluster 4: Here's a breakdown of the feedback with unique category labels:</w:t>
        <w:br/>
        <w:br/>
        <w:t>**Areas for Improvement:**</w:t>
        <w:br/>
        <w:br/>
        <w:t>*   **Lab Instrument Issues:** **Equipment Deficiencies**</w:t>
        <w:br/>
        <w:t>*   **Classroom Noise:** **Environmental Distractions**</w:t>
        <w:br/>
        <w:t>*   **Rushed Lectures:** **Pace &amp; Delivery**</w:t>
        <w:br/>
        <w:t>*   **Unreliable Internet:** **Technical Issues**</w:t>
        <w:br/>
        <w:t>*   **Lack of Help Outside Class Hours:** **Accessibility Gaps**</w:t>
        <w:br/>
        <w:t>*   **Lack of Mentorship:** **Guidance &amp; Support**</w:t>
        <w:br/>
        <w:t>*   **Too Much Theory, Not Enough Practical Sessions:** **Theory vs. Practice**</w:t>
        <w:br/>
        <w:br/>
        <w:t>**Strengths:**</w:t>
        <w:br/>
        <w:br/>
        <w:t>*   **Faculty Responsiveness:** **Faculty Engagement**</w:t>
        <w:br/>
        <w:t>*   **Effective Group Discussions:** **Collaborative Learning**</w:t>
        <w:br/>
        <w:t>*   **Good AV Equipment and Seating Arrangement:** **Resource Quality**</w:t>
        <w:br/>
        <w:t>*   **Useful Assignments:** **Assignment Value**</w:t>
        <w:br/>
        <w:t>*   **Fair Exams:** **Assessment Fairness**</w:t>
        <w:br/>
        <w:t>*   **Clear Explanations:** **Clarity &amp; Communication**</w:t>
        <w:br/>
        <w:t>*   **Positive Feedback on Real-World Case Studies:** **Relevance &amp; Application**</w:t>
        <w:br/>
        <w:t>*   **Well-Structured and Up-to-Date Syllabus:** **Course Structure**</w:t>
        <w:br/>
        <w:t>*   **Patient and Helpful Faculty:** **Faculty Support**</w:t>
      </w:r>
    </w:p>
    <w:p>
      <w:r>
        <w:t>Here's a summary of the feedback, highlighting the key recurring themes:</w:t>
        <w:br/>
        <w:br/>
        <w:t>**Areas for Improvement:**</w:t>
        <w:br/>
        <w:br/>
        <w:t>*   **Outdated Lab Instruments:** This is a significant concern, mentioned multiple times, indicating a need for equipment upgrades.</w:t>
        <w:br/>
        <w:t>*   **Classroom Noise:** The classroom environment is consistently reported as too noisy, negatively impacting concentration.</w:t>
        <w:br/>
        <w:t>*   **Rushed Lectures:** Many students find the lectures are too fast-paced, making it difficult to follow the material.</w:t>
        <w:br/>
        <w:t>*   **Unreliable Internet:** The internet connection during labs is frequently reported as unreliable.</w:t>
        <w:br/>
        <w:t>*   **Lack of Help Outside Class Hours:** Students struggle to get assistance outside of scheduled class time.</w:t>
        <w:br/>
        <w:t>*   **Lack of Mentorship:** There is a desire for more mentorship opportunities.</w:t>
        <w:br/>
        <w:t>*   **Too Much Theory, Not Enough Practical Sessions:** There is feedback that the course material is too theoretical and needs more practical application.</w:t>
        <w:br/>
        <w:br/>
        <w:t>**Strengths:**</w:t>
        <w:br/>
        <w:br/>
        <w:t>*   **Faculty Responsiveness:** Faculty is generally quick to respond to student doubts.</w:t>
        <w:br/>
        <w:t>*   **Effective Group Discussions:** Group discussions are consistently praised as being effective.</w:t>
        <w:br/>
        <w:t>*   **Good AV Equipment and Seating Arrangement:** The AV equipment and seating are generally considered good.</w:t>
        <w:br/>
        <w:t>*   **Useful Assignments:** Assignments are seen as helpful, though time-consuming.</w:t>
        <w:br/>
        <w:t>*   **Fair Exams:** Exams are considered fair and aligned with the coursework.</w:t>
        <w:br/>
        <w:t>*   **Clear Explanations:** Some students report that the teacher explains concepts very clearly.</w:t>
        <w:br/>
        <w:t>*   **Positive Feedback on Real-World Case Studies:** The inclusion of real-world case studies is well-received.</w:t>
        <w:br/>
        <w:t>*   **Well-Structured and Up-to-Date Syllabus:** The syllabus is considered well-structured and current.</w:t>
        <w:br/>
        <w:t>*   **Patient and Helpful Faculty:** The faculty is patient with students and clears up doubts well.</w:t>
      </w:r>
    </w:p>
    <w:p>
      <w:r>
        <w:br/>
      </w:r>
    </w:p>
    <w:p>
      <w:pPr>
        <w:pStyle w:val="Heading1"/>
      </w:pPr>
      <w:r>
        <w:t>Cluster 5: Here are the category labels:</w:t>
        <w:br/>
        <w:br/>
        <w:t>*   **Strengths:** Positive Aspects</w:t>
        <w:br/>
        <w:t>*   **Areas for Improvement:** Areas for Refinement</w:t>
      </w:r>
    </w:p>
    <w:p>
      <w:r>
        <w:t>Here's a summary of the feedback reviews, highlighting the key themes:</w:t>
        <w:br/>
        <w:br/>
        <w:t>**Strengths:**</w:t>
        <w:br/>
        <w:br/>
        <w:t>*   **Real-World Case Studies:** Many students appreciated the inclusion of real-world case studies.</w:t>
        <w:br/>
        <w:t>*   **Group Discussions:** Group discussions were considered very effective by some students.</w:t>
        <w:br/>
        <w:t>*   **Examples:** The examples provided were generally well-received and useful.</w:t>
        <w:br/>
        <w:t>*   **AV Equipment and Seating:** The AV equipment and seating arrangements were considered good.</w:t>
        <w:br/>
        <w:t>*   **One student said everything was perfect.**</w:t>
        <w:br/>
        <w:br/>
        <w:t>**Areas for Improvement:**</w:t>
        <w:br/>
        <w:br/>
        <w:t>*   **Assignments:** Assignments are useful but time-consuming.</w:t>
        <w:br/>
        <w:t>*   **Pace and Content Delivery:** The pace is sometimes too fast for some students.</w:t>
        <w:br/>
        <w:t>*   **Theory vs. Practice:** There's a strong desire for more practical sessions and less theory.</w:t>
        <w:br/>
        <w:t>*   **Relevance of Topics:** Some topics are perceived as outdated and irrelevant.</w:t>
        <w:br/>
        <w:t>*   **Stress and Assessment:** The number of surprise tests is causing stress.</w:t>
        <w:br/>
        <w:t>*   **Support:** Difficulty in getting help outside of class hours.</w:t>
        <w:br/>
        <w:t>*   **Mentorship:** Lack of mentorship opportunities.</w:t>
        <w:br/>
        <w:t>*   **Technical Issues:** Unreliable internet during labs.</w:t>
        <w:br/>
        <w:t>*   **Curriculum:** One student said the syllabus is well structured and up to date.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